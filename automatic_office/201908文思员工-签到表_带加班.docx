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3548" w:rsidRDefault="0040596D" w:rsidP="00C020E2">
      <w:pPr>
        <w:jc w:val="center"/>
        <w:rPr>
          <w:sz w:val="10"/>
          <w:szCs w:val="10"/>
        </w:rPr>
      </w:pPr>
      <w:r>
        <w:rPr>
          <w:rFonts w:hint="eastAsia"/>
          <w:sz w:val="32"/>
          <w:szCs w:val="32"/>
        </w:rPr>
        <w:t>签到表（含加班</w:t>
      </w:r>
      <w:r>
        <w:rPr>
          <w:rFonts w:hint="eastAsia"/>
          <w:sz w:val="32"/>
          <w:szCs w:val="32"/>
        </w:rPr>
        <w:t>/</w:t>
      </w:r>
      <w:r>
        <w:rPr>
          <w:rFonts w:hint="eastAsia"/>
          <w:sz w:val="32"/>
          <w:szCs w:val="32"/>
        </w:rPr>
        <w:t>调休</w:t>
      </w:r>
      <w:r>
        <w:rPr>
          <w:rFonts w:hint="eastAsia"/>
          <w:sz w:val="32"/>
          <w:szCs w:val="32"/>
        </w:rPr>
        <w:t>/</w:t>
      </w:r>
      <w:r>
        <w:rPr>
          <w:rFonts w:hint="eastAsia"/>
          <w:sz w:val="32"/>
          <w:szCs w:val="32"/>
        </w:rPr>
        <w:t>请假）</w:t>
      </w:r>
      <w:bookmarkStart w:id="0" w:name="_GoBack"/>
      <w:bookmarkEnd w:id="0"/>
    </w:p>
    <w:p>
      <w:pPr>
        <w:jc w:val="right"/>
      </w:pPr>
      <w:r>
        <w:t xml:space="preserve">姓名： </w:t>
        <w:tab/>
        <w:tab/>
        <w:tab/>
        <w:tab/>
        <w:tab/>
        <w:t xml:space="preserve">  日期：2019-07-26 至 2019-08-25</w:t>
      </w:r>
    </w:p>
    <w:tbl>
      <w:tblPr>
        <w:tblStyle w:val="a6"/>
        <w:tblW w:type="auto" w:w="0"/>
        <w:jc w:val="center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</w:tblGrid>
      <w:tr>
        <w:tc>
          <w:tcPr>
            <w:tcW w:type="dxa" w:w="1662"/>
          </w:tcPr>
          <w:p>
            <w:pPr>
              <w:jc w:val="center"/>
            </w:pPr>
            <w:r>
              <w:t>序号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t>日期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t>签到时间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t>签退时间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t>备注</w:t>
            </w:r>
          </w:p>
        </w:tc>
      </w:tr>
      <w:tr>
        <w:tc>
          <w:tcPr>
            <w:tcW w:type="dxa" w:w="1662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t>2019-07-26</w:t>
            </w:r>
          </w:p>
        </w:tc>
        <w:tc>
          <w:tcPr>
            <w:tcW w:type="dxa" w:w="1662"/>
          </w:tcPr>
          <w:p>
            <w:pPr>
              <w:jc w:val="center"/>
            </w:pPr>
            <w:r/>
          </w:p>
        </w:tc>
        <w:tc>
          <w:tcPr>
            <w:tcW w:type="dxa" w:w="1662"/>
          </w:tcPr>
          <w:p>
            <w:pPr>
              <w:jc w:val="center"/>
            </w:pPr>
            <w:r/>
          </w:p>
        </w:tc>
        <w:tc>
          <w:tcPr>
            <w:tcW w:type="dxa" w:w="1662"/>
          </w:tcPr>
          <w:p>
            <w:pPr>
              <w:jc w:val="center"/>
            </w:pPr>
            <w:r/>
          </w:p>
        </w:tc>
      </w:tr>
      <w:tr>
        <w:tc>
          <w:tcPr>
            <w:tcW w:type="dxa" w:w="1662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t>2019-07-27</w:t>
            </w:r>
          </w:p>
        </w:tc>
        <w:tc>
          <w:tcPr>
            <w:tcW w:type="dxa" w:w="1662"/>
          </w:tcPr>
          <w:p>
            <w:pPr>
              <w:jc w:val="center"/>
            </w:pPr>
            <w:r/>
          </w:p>
        </w:tc>
        <w:tc>
          <w:tcPr>
            <w:tcW w:type="dxa" w:w="1662"/>
          </w:tcPr>
          <w:p>
            <w:pPr>
              <w:jc w:val="center"/>
            </w:pPr>
            <w:r/>
          </w:p>
        </w:tc>
        <w:tc>
          <w:tcPr>
            <w:tcW w:type="dxa" w:w="1662"/>
          </w:tcPr>
          <w:p>
            <w:pPr>
              <w:jc w:val="center"/>
            </w:pPr>
            <w:r/>
          </w:p>
        </w:tc>
      </w:tr>
      <w:tr>
        <w:tc>
          <w:tcPr>
            <w:tcW w:type="dxa" w:w="1662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t>2019-07-28</w:t>
            </w:r>
          </w:p>
        </w:tc>
        <w:tc>
          <w:tcPr>
            <w:tcW w:type="dxa" w:w="1662"/>
          </w:tcPr>
          <w:p>
            <w:pPr>
              <w:jc w:val="center"/>
            </w:pPr>
            <w:r/>
          </w:p>
        </w:tc>
        <w:tc>
          <w:tcPr>
            <w:tcW w:type="dxa" w:w="1662"/>
          </w:tcPr>
          <w:p>
            <w:pPr>
              <w:jc w:val="center"/>
            </w:pPr>
            <w:r/>
          </w:p>
        </w:tc>
        <w:tc>
          <w:tcPr>
            <w:tcW w:type="dxa" w:w="1662"/>
          </w:tcPr>
          <w:p>
            <w:pPr>
              <w:jc w:val="center"/>
            </w:pPr>
            <w:r/>
          </w:p>
        </w:tc>
      </w:tr>
      <w:tr>
        <w:tc>
          <w:tcPr>
            <w:tcW w:type="dxa" w:w="1662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t>2019-07-29</w:t>
            </w:r>
          </w:p>
        </w:tc>
        <w:tc>
          <w:tcPr>
            <w:tcW w:type="dxa" w:w="1662"/>
          </w:tcPr>
          <w:p>
            <w:pPr>
              <w:jc w:val="center"/>
            </w:pPr>
            <w:r/>
          </w:p>
        </w:tc>
        <w:tc>
          <w:tcPr>
            <w:tcW w:type="dxa" w:w="1662"/>
          </w:tcPr>
          <w:p>
            <w:pPr>
              <w:jc w:val="center"/>
            </w:pPr>
            <w:r/>
          </w:p>
        </w:tc>
        <w:tc>
          <w:tcPr>
            <w:tcW w:type="dxa" w:w="1662"/>
          </w:tcPr>
          <w:p>
            <w:pPr>
              <w:jc w:val="center"/>
            </w:pPr>
            <w:r/>
          </w:p>
        </w:tc>
      </w:tr>
      <w:tr>
        <w:tc>
          <w:tcPr>
            <w:tcW w:type="dxa" w:w="1662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t>2019-07-30</w:t>
            </w:r>
          </w:p>
        </w:tc>
        <w:tc>
          <w:tcPr>
            <w:tcW w:type="dxa" w:w="1662"/>
          </w:tcPr>
          <w:p>
            <w:pPr>
              <w:jc w:val="center"/>
            </w:pPr>
            <w:r/>
          </w:p>
        </w:tc>
        <w:tc>
          <w:tcPr>
            <w:tcW w:type="dxa" w:w="1662"/>
          </w:tcPr>
          <w:p>
            <w:pPr>
              <w:jc w:val="center"/>
            </w:pPr>
            <w:r/>
          </w:p>
        </w:tc>
        <w:tc>
          <w:tcPr>
            <w:tcW w:type="dxa" w:w="1662"/>
          </w:tcPr>
          <w:p>
            <w:pPr>
              <w:jc w:val="center"/>
            </w:pPr>
            <w:r/>
          </w:p>
        </w:tc>
      </w:tr>
      <w:tr>
        <w:tc>
          <w:tcPr>
            <w:tcW w:type="dxa" w:w="1662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t>2019-07-31</w:t>
            </w:r>
          </w:p>
        </w:tc>
        <w:tc>
          <w:tcPr>
            <w:tcW w:type="dxa" w:w="1662"/>
          </w:tcPr>
          <w:p>
            <w:pPr>
              <w:jc w:val="center"/>
            </w:pPr>
            <w:r/>
          </w:p>
        </w:tc>
        <w:tc>
          <w:tcPr>
            <w:tcW w:type="dxa" w:w="1662"/>
          </w:tcPr>
          <w:p>
            <w:pPr>
              <w:jc w:val="center"/>
            </w:pPr>
            <w:r/>
          </w:p>
        </w:tc>
        <w:tc>
          <w:tcPr>
            <w:tcW w:type="dxa" w:w="1662"/>
          </w:tcPr>
          <w:p>
            <w:pPr>
              <w:jc w:val="center"/>
            </w:pPr>
            <w:r/>
          </w:p>
        </w:tc>
      </w:tr>
      <w:tr>
        <w:tc>
          <w:tcPr>
            <w:tcW w:type="dxa" w:w="1662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t>2019-08-01</w:t>
            </w:r>
          </w:p>
        </w:tc>
        <w:tc>
          <w:tcPr>
            <w:tcW w:type="dxa" w:w="1662"/>
          </w:tcPr>
          <w:p>
            <w:pPr>
              <w:jc w:val="center"/>
            </w:pPr>
            <w:r/>
          </w:p>
        </w:tc>
        <w:tc>
          <w:tcPr>
            <w:tcW w:type="dxa" w:w="1662"/>
          </w:tcPr>
          <w:p>
            <w:pPr>
              <w:jc w:val="center"/>
            </w:pPr>
            <w:r/>
          </w:p>
        </w:tc>
        <w:tc>
          <w:tcPr>
            <w:tcW w:type="dxa" w:w="1662"/>
          </w:tcPr>
          <w:p>
            <w:pPr>
              <w:jc w:val="center"/>
            </w:pPr>
            <w:r/>
          </w:p>
        </w:tc>
      </w:tr>
      <w:tr>
        <w:tc>
          <w:tcPr>
            <w:tcW w:type="dxa" w:w="1662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t>2019-08-02</w:t>
            </w:r>
          </w:p>
        </w:tc>
        <w:tc>
          <w:tcPr>
            <w:tcW w:type="dxa" w:w="1662"/>
          </w:tcPr>
          <w:p>
            <w:pPr>
              <w:jc w:val="center"/>
            </w:pPr>
            <w:r/>
          </w:p>
        </w:tc>
        <w:tc>
          <w:tcPr>
            <w:tcW w:type="dxa" w:w="1662"/>
          </w:tcPr>
          <w:p>
            <w:pPr>
              <w:jc w:val="center"/>
            </w:pPr>
            <w:r/>
          </w:p>
        </w:tc>
        <w:tc>
          <w:tcPr>
            <w:tcW w:type="dxa" w:w="1662"/>
          </w:tcPr>
          <w:p>
            <w:pPr>
              <w:jc w:val="center"/>
            </w:pPr>
            <w:r/>
          </w:p>
        </w:tc>
      </w:tr>
      <w:tr>
        <w:tc>
          <w:tcPr>
            <w:tcW w:type="dxa" w:w="1662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t>2019-08-03</w:t>
            </w:r>
          </w:p>
        </w:tc>
        <w:tc>
          <w:tcPr>
            <w:tcW w:type="dxa" w:w="1662"/>
          </w:tcPr>
          <w:p>
            <w:pPr>
              <w:jc w:val="center"/>
            </w:pPr>
            <w:r/>
          </w:p>
        </w:tc>
        <w:tc>
          <w:tcPr>
            <w:tcW w:type="dxa" w:w="1662"/>
          </w:tcPr>
          <w:p>
            <w:pPr>
              <w:jc w:val="center"/>
            </w:pPr>
            <w:r/>
          </w:p>
        </w:tc>
        <w:tc>
          <w:tcPr>
            <w:tcW w:type="dxa" w:w="1662"/>
          </w:tcPr>
          <w:p>
            <w:pPr>
              <w:jc w:val="center"/>
            </w:pPr>
            <w:r/>
          </w:p>
        </w:tc>
      </w:tr>
      <w:tr>
        <w:tc>
          <w:tcPr>
            <w:tcW w:type="dxa" w:w="1662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t>2019-08-04</w:t>
            </w:r>
          </w:p>
        </w:tc>
        <w:tc>
          <w:tcPr>
            <w:tcW w:type="dxa" w:w="1662"/>
          </w:tcPr>
          <w:p>
            <w:pPr>
              <w:jc w:val="center"/>
            </w:pPr>
            <w:r/>
          </w:p>
        </w:tc>
        <w:tc>
          <w:tcPr>
            <w:tcW w:type="dxa" w:w="1662"/>
          </w:tcPr>
          <w:p>
            <w:pPr>
              <w:jc w:val="center"/>
            </w:pPr>
            <w:r/>
          </w:p>
        </w:tc>
        <w:tc>
          <w:tcPr>
            <w:tcW w:type="dxa" w:w="1662"/>
          </w:tcPr>
          <w:p>
            <w:pPr>
              <w:jc w:val="center"/>
            </w:pPr>
            <w:r/>
          </w:p>
        </w:tc>
      </w:tr>
      <w:tr>
        <w:tc>
          <w:tcPr>
            <w:tcW w:type="dxa" w:w="1662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t>2019-08-05</w:t>
            </w:r>
          </w:p>
        </w:tc>
        <w:tc>
          <w:tcPr>
            <w:tcW w:type="dxa" w:w="1662"/>
          </w:tcPr>
          <w:p>
            <w:pPr>
              <w:jc w:val="center"/>
            </w:pPr>
            <w:r/>
          </w:p>
        </w:tc>
        <w:tc>
          <w:tcPr>
            <w:tcW w:type="dxa" w:w="1662"/>
          </w:tcPr>
          <w:p>
            <w:pPr>
              <w:jc w:val="center"/>
            </w:pPr>
            <w:r/>
          </w:p>
        </w:tc>
        <w:tc>
          <w:tcPr>
            <w:tcW w:type="dxa" w:w="1662"/>
          </w:tcPr>
          <w:p>
            <w:pPr>
              <w:jc w:val="center"/>
            </w:pPr>
            <w:r/>
          </w:p>
        </w:tc>
      </w:tr>
      <w:tr>
        <w:tc>
          <w:tcPr>
            <w:tcW w:type="dxa" w:w="1662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t>2019-08-06</w:t>
            </w:r>
          </w:p>
        </w:tc>
        <w:tc>
          <w:tcPr>
            <w:tcW w:type="dxa" w:w="1662"/>
          </w:tcPr>
          <w:p>
            <w:pPr>
              <w:jc w:val="center"/>
            </w:pPr>
            <w:r/>
          </w:p>
        </w:tc>
        <w:tc>
          <w:tcPr>
            <w:tcW w:type="dxa" w:w="1662"/>
          </w:tcPr>
          <w:p>
            <w:pPr>
              <w:jc w:val="center"/>
            </w:pPr>
            <w:r/>
          </w:p>
        </w:tc>
        <w:tc>
          <w:tcPr>
            <w:tcW w:type="dxa" w:w="1662"/>
          </w:tcPr>
          <w:p>
            <w:pPr>
              <w:jc w:val="center"/>
            </w:pPr>
            <w:r/>
          </w:p>
        </w:tc>
      </w:tr>
      <w:tr>
        <w:tc>
          <w:tcPr>
            <w:tcW w:type="dxa" w:w="1662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t>2019-08-07</w:t>
            </w:r>
          </w:p>
        </w:tc>
        <w:tc>
          <w:tcPr>
            <w:tcW w:type="dxa" w:w="1662"/>
          </w:tcPr>
          <w:p>
            <w:pPr>
              <w:jc w:val="center"/>
            </w:pPr>
            <w:r/>
          </w:p>
        </w:tc>
        <w:tc>
          <w:tcPr>
            <w:tcW w:type="dxa" w:w="1662"/>
          </w:tcPr>
          <w:p>
            <w:pPr>
              <w:jc w:val="center"/>
            </w:pPr>
            <w:r/>
          </w:p>
        </w:tc>
        <w:tc>
          <w:tcPr>
            <w:tcW w:type="dxa" w:w="1662"/>
          </w:tcPr>
          <w:p>
            <w:pPr>
              <w:jc w:val="center"/>
            </w:pPr>
            <w:r/>
          </w:p>
        </w:tc>
      </w:tr>
      <w:tr>
        <w:tc>
          <w:tcPr>
            <w:tcW w:type="dxa" w:w="1662"/>
          </w:tcPr>
          <w:p>
            <w:pPr>
              <w:jc w:val="center"/>
            </w:pPr>
            <w:r>
              <w:t>14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t>2019-08-08</w:t>
            </w:r>
          </w:p>
        </w:tc>
        <w:tc>
          <w:tcPr>
            <w:tcW w:type="dxa" w:w="1662"/>
          </w:tcPr>
          <w:p>
            <w:pPr>
              <w:jc w:val="center"/>
            </w:pPr>
            <w:r/>
          </w:p>
        </w:tc>
        <w:tc>
          <w:tcPr>
            <w:tcW w:type="dxa" w:w="1662"/>
          </w:tcPr>
          <w:p>
            <w:pPr>
              <w:jc w:val="center"/>
            </w:pPr>
            <w:r/>
          </w:p>
        </w:tc>
        <w:tc>
          <w:tcPr>
            <w:tcW w:type="dxa" w:w="1662"/>
          </w:tcPr>
          <w:p>
            <w:pPr>
              <w:jc w:val="center"/>
            </w:pPr>
            <w:r/>
          </w:p>
        </w:tc>
      </w:tr>
      <w:tr>
        <w:tc>
          <w:tcPr>
            <w:tcW w:type="dxa" w:w="1662"/>
          </w:tcPr>
          <w:p>
            <w:pPr>
              <w:jc w:val="center"/>
            </w:pPr>
            <w:r>
              <w:t>15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t>2019-08-09</w:t>
            </w:r>
          </w:p>
        </w:tc>
        <w:tc>
          <w:tcPr>
            <w:tcW w:type="dxa" w:w="1662"/>
          </w:tcPr>
          <w:p>
            <w:pPr>
              <w:jc w:val="center"/>
            </w:pPr>
            <w:r/>
          </w:p>
        </w:tc>
        <w:tc>
          <w:tcPr>
            <w:tcW w:type="dxa" w:w="1662"/>
          </w:tcPr>
          <w:p>
            <w:pPr>
              <w:jc w:val="center"/>
            </w:pPr>
            <w:r/>
          </w:p>
        </w:tc>
        <w:tc>
          <w:tcPr>
            <w:tcW w:type="dxa" w:w="1662"/>
          </w:tcPr>
          <w:p>
            <w:pPr>
              <w:jc w:val="center"/>
            </w:pPr>
            <w:r/>
          </w:p>
        </w:tc>
      </w:tr>
      <w:tr>
        <w:tc>
          <w:tcPr>
            <w:tcW w:type="dxa" w:w="1662"/>
          </w:tcPr>
          <w:p>
            <w:pPr>
              <w:jc w:val="center"/>
            </w:pPr>
            <w:r>
              <w:t>16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t>2019-08-10</w:t>
            </w:r>
          </w:p>
        </w:tc>
        <w:tc>
          <w:tcPr>
            <w:tcW w:type="dxa" w:w="1662"/>
          </w:tcPr>
          <w:p>
            <w:pPr>
              <w:jc w:val="center"/>
            </w:pPr>
            <w:r/>
          </w:p>
        </w:tc>
        <w:tc>
          <w:tcPr>
            <w:tcW w:type="dxa" w:w="1662"/>
          </w:tcPr>
          <w:p>
            <w:pPr>
              <w:jc w:val="center"/>
            </w:pPr>
            <w:r/>
          </w:p>
        </w:tc>
        <w:tc>
          <w:tcPr>
            <w:tcW w:type="dxa" w:w="1662"/>
          </w:tcPr>
          <w:p>
            <w:pPr>
              <w:jc w:val="center"/>
            </w:pPr>
            <w:r/>
          </w:p>
        </w:tc>
      </w:tr>
      <w:tr>
        <w:tc>
          <w:tcPr>
            <w:tcW w:type="dxa" w:w="1662"/>
          </w:tcPr>
          <w:p>
            <w:pPr>
              <w:jc w:val="center"/>
            </w:pPr>
            <w:r>
              <w:t>17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t>2019-08-11</w:t>
            </w:r>
          </w:p>
        </w:tc>
        <w:tc>
          <w:tcPr>
            <w:tcW w:type="dxa" w:w="1662"/>
          </w:tcPr>
          <w:p>
            <w:pPr>
              <w:jc w:val="center"/>
            </w:pPr>
            <w:r/>
          </w:p>
        </w:tc>
        <w:tc>
          <w:tcPr>
            <w:tcW w:type="dxa" w:w="1662"/>
          </w:tcPr>
          <w:p>
            <w:pPr>
              <w:jc w:val="center"/>
            </w:pPr>
            <w:r/>
          </w:p>
        </w:tc>
        <w:tc>
          <w:tcPr>
            <w:tcW w:type="dxa" w:w="1662"/>
          </w:tcPr>
          <w:p>
            <w:pPr>
              <w:jc w:val="center"/>
            </w:pPr>
            <w:r/>
          </w:p>
        </w:tc>
      </w:tr>
      <w:tr>
        <w:tc>
          <w:tcPr>
            <w:tcW w:type="dxa" w:w="1662"/>
          </w:tcPr>
          <w:p>
            <w:pPr>
              <w:jc w:val="center"/>
            </w:pPr>
            <w:r>
              <w:t>18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t>2019-08-12</w:t>
            </w:r>
          </w:p>
        </w:tc>
        <w:tc>
          <w:tcPr>
            <w:tcW w:type="dxa" w:w="1662"/>
          </w:tcPr>
          <w:p>
            <w:pPr>
              <w:jc w:val="center"/>
            </w:pPr>
            <w:r/>
          </w:p>
        </w:tc>
        <w:tc>
          <w:tcPr>
            <w:tcW w:type="dxa" w:w="1662"/>
          </w:tcPr>
          <w:p>
            <w:pPr>
              <w:jc w:val="center"/>
            </w:pPr>
            <w:r/>
          </w:p>
        </w:tc>
        <w:tc>
          <w:tcPr>
            <w:tcW w:type="dxa" w:w="1662"/>
          </w:tcPr>
          <w:p>
            <w:pPr>
              <w:jc w:val="center"/>
            </w:pPr>
            <w:r/>
          </w:p>
        </w:tc>
      </w:tr>
      <w:tr>
        <w:tc>
          <w:tcPr>
            <w:tcW w:type="dxa" w:w="1662"/>
          </w:tcPr>
          <w:p>
            <w:pPr>
              <w:jc w:val="center"/>
            </w:pPr>
            <w:r>
              <w:t>19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t>2019-08-13</w:t>
            </w:r>
          </w:p>
        </w:tc>
        <w:tc>
          <w:tcPr>
            <w:tcW w:type="dxa" w:w="1662"/>
          </w:tcPr>
          <w:p>
            <w:pPr>
              <w:jc w:val="center"/>
            </w:pPr>
            <w:r/>
          </w:p>
        </w:tc>
        <w:tc>
          <w:tcPr>
            <w:tcW w:type="dxa" w:w="1662"/>
          </w:tcPr>
          <w:p>
            <w:pPr>
              <w:jc w:val="center"/>
            </w:pPr>
            <w:r/>
          </w:p>
        </w:tc>
        <w:tc>
          <w:tcPr>
            <w:tcW w:type="dxa" w:w="1662"/>
          </w:tcPr>
          <w:p>
            <w:pPr>
              <w:jc w:val="center"/>
            </w:pPr>
            <w:r/>
          </w:p>
        </w:tc>
      </w:tr>
      <w:tr>
        <w:tc>
          <w:tcPr>
            <w:tcW w:type="dxa" w:w="1662"/>
          </w:tcPr>
          <w:p>
            <w:pPr>
              <w:jc w:val="center"/>
            </w:pPr>
            <w:r>
              <w:t>20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t>2019-08-14</w:t>
            </w:r>
          </w:p>
        </w:tc>
        <w:tc>
          <w:tcPr>
            <w:tcW w:type="dxa" w:w="1662"/>
          </w:tcPr>
          <w:p>
            <w:pPr>
              <w:jc w:val="center"/>
            </w:pPr>
            <w:r/>
          </w:p>
        </w:tc>
        <w:tc>
          <w:tcPr>
            <w:tcW w:type="dxa" w:w="1662"/>
          </w:tcPr>
          <w:p>
            <w:pPr>
              <w:jc w:val="center"/>
            </w:pPr>
            <w:r/>
          </w:p>
        </w:tc>
        <w:tc>
          <w:tcPr>
            <w:tcW w:type="dxa" w:w="1662"/>
          </w:tcPr>
          <w:p>
            <w:pPr>
              <w:jc w:val="center"/>
            </w:pPr>
            <w:r/>
          </w:p>
        </w:tc>
      </w:tr>
      <w:tr>
        <w:tc>
          <w:tcPr>
            <w:tcW w:type="dxa" w:w="1662"/>
          </w:tcPr>
          <w:p>
            <w:pPr>
              <w:jc w:val="center"/>
            </w:pPr>
            <w:r>
              <w:t>21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t>2019-08-15</w:t>
            </w:r>
          </w:p>
        </w:tc>
        <w:tc>
          <w:tcPr>
            <w:tcW w:type="dxa" w:w="1662"/>
          </w:tcPr>
          <w:p>
            <w:pPr>
              <w:jc w:val="center"/>
            </w:pPr>
            <w:r/>
          </w:p>
        </w:tc>
        <w:tc>
          <w:tcPr>
            <w:tcW w:type="dxa" w:w="1662"/>
          </w:tcPr>
          <w:p>
            <w:pPr>
              <w:jc w:val="center"/>
            </w:pPr>
            <w:r/>
          </w:p>
        </w:tc>
        <w:tc>
          <w:tcPr>
            <w:tcW w:type="dxa" w:w="1662"/>
          </w:tcPr>
          <w:p>
            <w:pPr>
              <w:jc w:val="center"/>
            </w:pPr>
            <w:r/>
          </w:p>
        </w:tc>
      </w:tr>
      <w:tr>
        <w:tc>
          <w:tcPr>
            <w:tcW w:type="dxa" w:w="1662"/>
          </w:tcPr>
          <w:p>
            <w:pPr>
              <w:jc w:val="center"/>
            </w:pPr>
            <w:r>
              <w:t>22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t>2019-08-16</w:t>
            </w:r>
          </w:p>
        </w:tc>
        <w:tc>
          <w:tcPr>
            <w:tcW w:type="dxa" w:w="1662"/>
          </w:tcPr>
          <w:p>
            <w:pPr>
              <w:jc w:val="center"/>
            </w:pPr>
            <w:r/>
          </w:p>
        </w:tc>
        <w:tc>
          <w:tcPr>
            <w:tcW w:type="dxa" w:w="1662"/>
          </w:tcPr>
          <w:p>
            <w:pPr>
              <w:jc w:val="center"/>
            </w:pPr>
            <w:r/>
          </w:p>
        </w:tc>
        <w:tc>
          <w:tcPr>
            <w:tcW w:type="dxa" w:w="1662"/>
          </w:tcPr>
          <w:p>
            <w:pPr>
              <w:jc w:val="center"/>
            </w:pPr>
            <w:r/>
          </w:p>
        </w:tc>
      </w:tr>
      <w:tr>
        <w:tc>
          <w:tcPr>
            <w:tcW w:type="dxa" w:w="1662"/>
          </w:tcPr>
          <w:p>
            <w:pPr>
              <w:jc w:val="center"/>
            </w:pPr>
            <w:r>
              <w:t>23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t>2019-08-17</w:t>
            </w:r>
          </w:p>
        </w:tc>
        <w:tc>
          <w:tcPr>
            <w:tcW w:type="dxa" w:w="1662"/>
          </w:tcPr>
          <w:p>
            <w:pPr>
              <w:jc w:val="center"/>
            </w:pPr>
            <w:r/>
          </w:p>
        </w:tc>
        <w:tc>
          <w:tcPr>
            <w:tcW w:type="dxa" w:w="1662"/>
          </w:tcPr>
          <w:p>
            <w:pPr>
              <w:jc w:val="center"/>
            </w:pPr>
            <w:r/>
          </w:p>
        </w:tc>
        <w:tc>
          <w:tcPr>
            <w:tcW w:type="dxa" w:w="1662"/>
          </w:tcPr>
          <w:p>
            <w:pPr>
              <w:jc w:val="center"/>
            </w:pPr>
            <w:r/>
          </w:p>
        </w:tc>
      </w:tr>
      <w:tr>
        <w:tc>
          <w:tcPr>
            <w:tcW w:type="dxa" w:w="1662"/>
          </w:tcPr>
          <w:p>
            <w:pPr>
              <w:jc w:val="center"/>
            </w:pPr>
            <w:r>
              <w:t>24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t>2019-08-18</w:t>
            </w:r>
          </w:p>
        </w:tc>
        <w:tc>
          <w:tcPr>
            <w:tcW w:type="dxa" w:w="1662"/>
          </w:tcPr>
          <w:p>
            <w:pPr>
              <w:jc w:val="center"/>
            </w:pPr>
            <w:r/>
          </w:p>
        </w:tc>
        <w:tc>
          <w:tcPr>
            <w:tcW w:type="dxa" w:w="1662"/>
          </w:tcPr>
          <w:p>
            <w:pPr>
              <w:jc w:val="center"/>
            </w:pPr>
            <w:r/>
          </w:p>
        </w:tc>
        <w:tc>
          <w:tcPr>
            <w:tcW w:type="dxa" w:w="1662"/>
          </w:tcPr>
          <w:p>
            <w:pPr>
              <w:jc w:val="center"/>
            </w:pPr>
            <w:r/>
          </w:p>
        </w:tc>
      </w:tr>
      <w:tr>
        <w:tc>
          <w:tcPr>
            <w:tcW w:type="dxa" w:w="1662"/>
          </w:tcPr>
          <w:p>
            <w:pPr>
              <w:jc w:val="center"/>
            </w:pPr>
            <w:r>
              <w:t>25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t>2019-08-19</w:t>
            </w:r>
          </w:p>
        </w:tc>
        <w:tc>
          <w:tcPr>
            <w:tcW w:type="dxa" w:w="1662"/>
          </w:tcPr>
          <w:p>
            <w:pPr>
              <w:jc w:val="center"/>
            </w:pPr>
            <w:r/>
          </w:p>
        </w:tc>
        <w:tc>
          <w:tcPr>
            <w:tcW w:type="dxa" w:w="1662"/>
          </w:tcPr>
          <w:p>
            <w:pPr>
              <w:jc w:val="center"/>
            </w:pPr>
            <w:r/>
          </w:p>
        </w:tc>
        <w:tc>
          <w:tcPr>
            <w:tcW w:type="dxa" w:w="1662"/>
          </w:tcPr>
          <w:p>
            <w:pPr>
              <w:jc w:val="center"/>
            </w:pPr>
            <w:r/>
          </w:p>
        </w:tc>
      </w:tr>
      <w:tr>
        <w:tc>
          <w:tcPr>
            <w:tcW w:type="dxa" w:w="1662"/>
          </w:tcPr>
          <w:p>
            <w:pPr>
              <w:jc w:val="center"/>
            </w:pPr>
            <w:r>
              <w:t>26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t>2019-08-20</w:t>
            </w:r>
          </w:p>
        </w:tc>
        <w:tc>
          <w:tcPr>
            <w:tcW w:type="dxa" w:w="1662"/>
          </w:tcPr>
          <w:p>
            <w:pPr>
              <w:jc w:val="center"/>
            </w:pPr>
            <w:r/>
          </w:p>
        </w:tc>
        <w:tc>
          <w:tcPr>
            <w:tcW w:type="dxa" w:w="1662"/>
          </w:tcPr>
          <w:p>
            <w:pPr>
              <w:jc w:val="center"/>
            </w:pPr>
            <w:r/>
          </w:p>
        </w:tc>
        <w:tc>
          <w:tcPr>
            <w:tcW w:type="dxa" w:w="1662"/>
          </w:tcPr>
          <w:p>
            <w:pPr>
              <w:jc w:val="center"/>
            </w:pPr>
            <w:r/>
          </w:p>
        </w:tc>
      </w:tr>
      <w:tr>
        <w:tc>
          <w:tcPr>
            <w:tcW w:type="dxa" w:w="1662"/>
          </w:tcPr>
          <w:p>
            <w:pPr>
              <w:jc w:val="center"/>
            </w:pPr>
            <w:r>
              <w:t>27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t>2019-08-21</w:t>
            </w:r>
          </w:p>
        </w:tc>
        <w:tc>
          <w:tcPr>
            <w:tcW w:type="dxa" w:w="1662"/>
          </w:tcPr>
          <w:p>
            <w:pPr>
              <w:jc w:val="center"/>
            </w:pPr>
            <w:r/>
          </w:p>
        </w:tc>
        <w:tc>
          <w:tcPr>
            <w:tcW w:type="dxa" w:w="1662"/>
          </w:tcPr>
          <w:p>
            <w:pPr>
              <w:jc w:val="center"/>
            </w:pPr>
            <w:r/>
          </w:p>
        </w:tc>
        <w:tc>
          <w:tcPr>
            <w:tcW w:type="dxa" w:w="1662"/>
          </w:tcPr>
          <w:p>
            <w:pPr>
              <w:jc w:val="center"/>
            </w:pPr>
            <w:r/>
          </w:p>
        </w:tc>
      </w:tr>
      <w:tr>
        <w:tc>
          <w:tcPr>
            <w:tcW w:type="dxa" w:w="1662"/>
          </w:tcPr>
          <w:p>
            <w:pPr>
              <w:jc w:val="center"/>
            </w:pPr>
            <w:r>
              <w:t>28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t>2019-08-22</w:t>
            </w:r>
          </w:p>
        </w:tc>
        <w:tc>
          <w:tcPr>
            <w:tcW w:type="dxa" w:w="1662"/>
          </w:tcPr>
          <w:p>
            <w:pPr>
              <w:jc w:val="center"/>
            </w:pPr>
            <w:r/>
          </w:p>
        </w:tc>
        <w:tc>
          <w:tcPr>
            <w:tcW w:type="dxa" w:w="1662"/>
          </w:tcPr>
          <w:p>
            <w:pPr>
              <w:jc w:val="center"/>
            </w:pPr>
            <w:r/>
          </w:p>
        </w:tc>
        <w:tc>
          <w:tcPr>
            <w:tcW w:type="dxa" w:w="1662"/>
          </w:tcPr>
          <w:p>
            <w:pPr>
              <w:jc w:val="center"/>
            </w:pPr>
            <w:r/>
          </w:p>
        </w:tc>
      </w:tr>
      <w:tr>
        <w:tc>
          <w:tcPr>
            <w:tcW w:type="dxa" w:w="1662"/>
          </w:tcPr>
          <w:p>
            <w:pPr>
              <w:jc w:val="center"/>
            </w:pPr>
            <w:r>
              <w:t>29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t>2019-08-23</w:t>
            </w:r>
          </w:p>
        </w:tc>
        <w:tc>
          <w:tcPr>
            <w:tcW w:type="dxa" w:w="1662"/>
          </w:tcPr>
          <w:p>
            <w:pPr>
              <w:jc w:val="center"/>
            </w:pPr>
            <w:r/>
          </w:p>
        </w:tc>
        <w:tc>
          <w:tcPr>
            <w:tcW w:type="dxa" w:w="1662"/>
          </w:tcPr>
          <w:p>
            <w:pPr>
              <w:jc w:val="center"/>
            </w:pPr>
            <w:r/>
          </w:p>
        </w:tc>
        <w:tc>
          <w:tcPr>
            <w:tcW w:type="dxa" w:w="1662"/>
          </w:tcPr>
          <w:p>
            <w:pPr>
              <w:jc w:val="center"/>
            </w:pPr>
            <w:r/>
          </w:p>
        </w:tc>
      </w:tr>
      <w:tr>
        <w:tc>
          <w:tcPr>
            <w:tcW w:type="dxa" w:w="1662"/>
          </w:tcPr>
          <w:p>
            <w:pPr>
              <w:jc w:val="center"/>
            </w:pPr>
            <w:r>
              <w:t>30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t>2019-08-24</w:t>
            </w:r>
          </w:p>
        </w:tc>
        <w:tc>
          <w:tcPr>
            <w:tcW w:type="dxa" w:w="1662"/>
          </w:tcPr>
          <w:p>
            <w:pPr>
              <w:jc w:val="center"/>
            </w:pPr>
            <w:r/>
          </w:p>
        </w:tc>
        <w:tc>
          <w:tcPr>
            <w:tcW w:type="dxa" w:w="1662"/>
          </w:tcPr>
          <w:p>
            <w:pPr>
              <w:jc w:val="center"/>
            </w:pPr>
            <w:r/>
          </w:p>
        </w:tc>
        <w:tc>
          <w:tcPr>
            <w:tcW w:type="dxa" w:w="1662"/>
          </w:tcPr>
          <w:p>
            <w:pPr>
              <w:jc w:val="center"/>
            </w:pPr>
            <w:r/>
          </w:p>
        </w:tc>
      </w:tr>
      <w:tr>
        <w:tc>
          <w:tcPr>
            <w:tcW w:type="dxa" w:w="1662"/>
          </w:tcPr>
          <w:p>
            <w:pPr>
              <w:jc w:val="center"/>
            </w:pPr>
            <w:r>
              <w:t>31</w:t>
            </w:r>
          </w:p>
        </w:tc>
        <w:tc>
          <w:tcPr>
            <w:tcW w:type="dxa" w:w="1662"/>
          </w:tcPr>
          <w:p>
            <w:pPr>
              <w:jc w:val="center"/>
            </w:pPr>
            <w:r>
              <w:t>2019-08-25</w:t>
            </w:r>
          </w:p>
        </w:tc>
        <w:tc>
          <w:tcPr>
            <w:tcW w:type="dxa" w:w="1662"/>
          </w:tcPr>
          <w:p>
            <w:pPr>
              <w:jc w:val="center"/>
            </w:pPr>
            <w:r/>
          </w:p>
        </w:tc>
        <w:tc>
          <w:tcPr>
            <w:tcW w:type="dxa" w:w="1662"/>
          </w:tcPr>
          <w:p>
            <w:pPr>
              <w:jc w:val="center"/>
            </w:pPr>
            <w:r/>
          </w:p>
        </w:tc>
        <w:tc>
          <w:tcPr>
            <w:tcW w:type="dxa" w:w="1662"/>
          </w:tcPr>
          <w:p>
            <w:pPr>
              <w:jc w:val="center"/>
            </w:pPr>
            <w:r/>
          </w:p>
        </w:tc>
      </w:tr>
    </w:tbl>
    <w:sectPr w:rsidR="00383548">
      <w:pgSz w:w="11906" w:h="16838"/>
      <w:pgMar w:top="1304" w:right="1797" w:bottom="1304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707E" w:rsidRDefault="003B707E" w:rsidP="00116AA6">
      <w:r>
        <w:separator/>
      </w:r>
    </w:p>
  </w:endnote>
  <w:endnote w:type="continuationSeparator" w:id="0">
    <w:p w:rsidR="003B707E" w:rsidRDefault="003B707E" w:rsidP="00116A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707E" w:rsidRDefault="003B707E" w:rsidP="00116AA6">
      <w:r>
        <w:separator/>
      </w:r>
    </w:p>
  </w:footnote>
  <w:footnote w:type="continuationSeparator" w:id="0">
    <w:p w:rsidR="003B707E" w:rsidRDefault="003B707E" w:rsidP="00116A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6D1E"/>
    <w:rsid w:val="00004B40"/>
    <w:rsid w:val="00116AA6"/>
    <w:rsid w:val="002119F2"/>
    <w:rsid w:val="00315B15"/>
    <w:rsid w:val="00383548"/>
    <w:rsid w:val="003932BD"/>
    <w:rsid w:val="003B707E"/>
    <w:rsid w:val="0040596D"/>
    <w:rsid w:val="00547559"/>
    <w:rsid w:val="005A3988"/>
    <w:rsid w:val="005F6E83"/>
    <w:rsid w:val="0069586D"/>
    <w:rsid w:val="00785B62"/>
    <w:rsid w:val="007F157D"/>
    <w:rsid w:val="007F344A"/>
    <w:rsid w:val="00946D1E"/>
    <w:rsid w:val="00953FC0"/>
    <w:rsid w:val="00AA5540"/>
    <w:rsid w:val="00C020E2"/>
    <w:rsid w:val="00C36D80"/>
    <w:rsid w:val="00D43A11"/>
    <w:rsid w:val="00EC7481"/>
    <w:rsid w:val="11AA7F4E"/>
    <w:rsid w:val="247F39C5"/>
    <w:rsid w:val="34345662"/>
    <w:rsid w:val="591C4347"/>
    <w:rsid w:val="59CB31DF"/>
    <w:rsid w:val="59D0663A"/>
    <w:rsid w:val="646704F2"/>
    <w:rsid w:val="704450D9"/>
    <w:rsid w:val="749609FA"/>
    <w:rsid w:val="78715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semiHidden="0" w:uiPriority="59" w:unhideWhenUsed="0" w:qFormat="1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semiHidden="0" w:uiPriority="59" w:unhideWhenUsed="0" w:qFormat="1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BDFED93-0F7D-413F-A4C3-BBC938E1CE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13</Characters>
  <Application>Microsoft Office Word</Application>
  <DocSecurity>0</DocSecurity>
  <Lines>1</Lines>
  <Paragraphs>1</Paragraphs>
  <ScaleCrop>false</ScaleCrop>
  <Company>Microsoft</Company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唐得富</dc:creator>
  <cp:lastModifiedBy>klgentle</cp:lastModifiedBy>
  <cp:revision>13</cp:revision>
  <cp:lastPrinted>2018-11-19T02:42:00Z</cp:lastPrinted>
  <dcterms:created xsi:type="dcterms:W3CDTF">2018-11-19T02:20:00Z</dcterms:created>
  <dcterms:modified xsi:type="dcterms:W3CDTF">2019-10-01T13:36:00Z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2052-11.1.0.8584</vt:lpwstr>
  </property>
</Properties>
</file>