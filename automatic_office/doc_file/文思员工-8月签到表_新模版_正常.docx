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</w:t>
      </w:r>
    </w:p>
    <w:p>
      <w:pPr>
        <w:spacing w:after="0"/>
        <w:ind w:firstLine="432" w:left="2098"/>
        <w:jc w:val="left"/>
      </w:pPr>
      <w:r>
        <w:t xml:space="preserve">姓名： </w:t>
        <w:tab/>
        <w:tab/>
        <w:tab/>
        <w:t xml:space="preserve"> 日期：2020-08-05 至 2020-09-04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6838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