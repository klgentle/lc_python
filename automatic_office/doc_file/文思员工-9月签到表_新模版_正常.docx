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</w:t>
      </w:r>
    </w:p>
    <w:p>
      <w:pPr>
        <w:spacing w:after="0"/>
        <w:ind w:firstLine="432" w:left="2098"/>
        <w:jc w:val="left"/>
      </w:pPr>
      <w:r>
        <w:t xml:space="preserve">姓名： </w:t>
        <w:tab/>
        <w:tab/>
        <w:tab/>
        <w:t xml:space="preserve"> 日期：2019-08-26 至 2019-09-25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2019-08-30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2019-09-09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499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2019-09-25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6838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