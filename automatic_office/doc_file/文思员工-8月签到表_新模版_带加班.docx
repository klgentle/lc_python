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32"/>
        </w:rPr>
        <w:t>签到表（含加班/调休/请假）</w:t>
      </w:r>
    </w:p>
    <w:p>
      <w:pPr>
        <w:spacing w:after="0"/>
        <w:ind w:firstLine="432" w:left="2098"/>
        <w:jc w:val="left"/>
      </w:pPr>
      <w:r>
        <w:t xml:space="preserve">姓名： </w:t>
        <w:tab/>
        <w:tab/>
        <w:tab/>
        <w:t xml:space="preserve"> 日期：2020-08-05 至 2020-09-04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日期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签到时间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签退时间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备注</w:t>
            </w:r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2020-08-05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2020-08-06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2020-08-07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2020-08-08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2020-08-09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2020-08-10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2020-08-11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2020-08-12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2020-08-13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2020-08-14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2020-08-15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2020-08-16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2020-08-17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2020-08-18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2020-08-19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2020-08-20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2020-08-21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2020-08-22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2020-08-23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2020-08-24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2020-08-25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2020-08-26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2020-08-27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2020-08-28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2020-08-29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2020-08-30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2020-08-31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2020-09-01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2020-09-02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2020-09-03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397"/>
        </w:trPr>
        <w:tc>
          <w:tcPr>
            <w:tcW w:type="dxa" w:w="1599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>
              <w:t>2020-09-04</w:t>
            </w:r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1599"/>
            <w:vAlign w:val="center"/>
          </w:tcPr>
          <w:p>
            <w:pPr>
              <w:jc w:val="center"/>
            </w:pPr>
            <w:r/>
          </w:p>
        </w:tc>
      </w:tr>
    </w:tbl>
    <w:sectPr w:rsidR="00FC693F" w:rsidRPr="0006063C" w:rsidSect="00034616">
      <w:pgSz w:w="12240" w:h="16838"/>
      <w:pgMar w:top="1304" w:right="1800" w:bottom="130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